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313F" w14:textId="77777777" w:rsidR="00FD3C43" w:rsidRDefault="00000000">
      <w:pPr>
        <w:pStyle w:val="Ttulo"/>
      </w:pPr>
      <w:r>
        <w:t>Documentação Técnica – Meganium Sales Analysis</w:t>
      </w:r>
    </w:p>
    <w:p w14:paraId="1326FAF5" w14:textId="77777777" w:rsidR="00FD3C43" w:rsidRDefault="00000000">
      <w:pPr>
        <w:pStyle w:val="Ttulo1"/>
      </w:pPr>
      <w:r>
        <w:t>1. Visão Geral</w:t>
      </w:r>
    </w:p>
    <w:p w14:paraId="59763DE7" w14:textId="77777777" w:rsidR="00FD3C43" w:rsidRDefault="00000000">
      <w:r>
        <w:t>O Meganium Sales Analysis é um projeto destinado à consolidação e análise de dados de vendas extraídos de múltiplos marketplaces. Seu principal objetivo é transformar os dados brutos em informações valiosas para a fabricante, com destaque para a identificação de produtos mais vendidos e a otimização logística, visando aprimorar a tomada de decisões e o planejamento estratégico.</w:t>
      </w:r>
    </w:p>
    <w:p w14:paraId="2831A9E6" w14:textId="77777777" w:rsidR="00FD3C43" w:rsidRDefault="00000000">
      <w:pPr>
        <w:pStyle w:val="Ttulo1"/>
      </w:pPr>
      <w:r>
        <w:t>2. Arquitetura do Sistema</w:t>
      </w:r>
    </w:p>
    <w:p w14:paraId="144FB460" w14:textId="77777777" w:rsidR="00FD3C43" w:rsidRDefault="00000000">
      <w:pPr>
        <w:pStyle w:val="Ttulo2"/>
      </w:pPr>
      <w:r>
        <w:t>2.1 Diagrama de Arquitetura</w:t>
      </w:r>
    </w:p>
    <w:p w14:paraId="50C775DB" w14:textId="77777777" w:rsidR="00FD3C43" w:rsidRDefault="00000000">
      <w:r>
        <w:t>A arquitetura do sistema é dividida em quatro componentes principais: a coleta de dados, o processamento, o armazenamento e a análise visual dos dados. A seguir está o diagrama que ilustra a arquitetura do sistema.</w:t>
      </w:r>
    </w:p>
    <w:p w14:paraId="72C684CA" w14:textId="66BA1176" w:rsidR="00006F73" w:rsidRDefault="00006F73" w:rsidP="00006F73">
      <w:pPr>
        <w:pStyle w:val="Ttulo2"/>
        <w:jc w:val="center"/>
      </w:pPr>
      <w:r>
        <w:rPr>
          <w:noProof/>
        </w:rPr>
        <w:drawing>
          <wp:inline distT="0" distB="0" distL="0" distR="0" wp14:anchorId="587B49AE" wp14:editId="094E97C1">
            <wp:extent cx="5486400" cy="2414270"/>
            <wp:effectExtent l="0" t="0" r="0" b="5080"/>
            <wp:docPr id="3" name="Imagem 3" descr="Data Warehouse: Cruzamento de Dados e Inteligênc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e: Cruzamento de Dados e Inteligênci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3E19" w14:textId="6702D587" w:rsidR="00FD3C43" w:rsidRDefault="00000000">
      <w:pPr>
        <w:pStyle w:val="Ttulo2"/>
      </w:pPr>
      <w:r>
        <w:t xml:space="preserve">2.2 </w:t>
      </w:r>
      <w:proofErr w:type="spellStart"/>
      <w:r>
        <w:t>Descrição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14:paraId="0BF42332" w14:textId="77777777" w:rsidR="00FD3C43" w:rsidRDefault="00000000">
      <w:r>
        <w:t>• Dados Brutos (CSVs): Dados provenientes de diferentes marketplaces, armazenados no diretório data/raw_data/.</w:t>
      </w:r>
      <w:r>
        <w:br/>
        <w:t>• Processamento (Pandas): Os dados são carregados, limpos e transformados para um formato uniforme usando a biblioteca Pandas.</w:t>
      </w:r>
      <w:r>
        <w:br/>
        <w:t>• Armazenamento: Dados processados e consolidados são armazenados em arquivos CSV dentro do diretório data/processed_data/.</w:t>
      </w:r>
      <w:r>
        <w:br/>
      </w:r>
      <w:r>
        <w:lastRenderedPageBreak/>
        <w:t>• Análise e Visualização: Utilização das bibliotecas Seaborn e Matplotlib para gerar gráficos e insights a partir dos dados processados.</w:t>
      </w:r>
    </w:p>
    <w:p w14:paraId="2FF6EE09" w14:textId="77777777" w:rsidR="00FD3C43" w:rsidRDefault="00000000">
      <w:pPr>
        <w:pStyle w:val="Ttulo1"/>
      </w:pPr>
      <w:r>
        <w:t>3. Tecnologias Utilizadas</w:t>
      </w:r>
    </w:p>
    <w:p w14:paraId="2F16A3F1" w14:textId="77777777" w:rsidR="00FD3C43" w:rsidRDefault="00000000">
      <w:r>
        <w:t>As principais tecnologias utilizadas no projeto são as seguintes:</w:t>
      </w:r>
      <w:r>
        <w:br/>
      </w:r>
      <w:r>
        <w:br/>
        <w:t>• Python 3.9+: Linguagem de programação principal.</w:t>
      </w:r>
      <w:r>
        <w:br/>
        <w:t>• Pandas: Biblioteca para manipulação e análise de dados.</w:t>
      </w:r>
      <w:r>
        <w:br/>
        <w:t>• Seaborn e Matplotlib: Bibliotecas para visualização gráfica de dados.</w:t>
      </w:r>
      <w:r>
        <w:br/>
        <w:t>• Virtualenv (venv): Ferramenta para o gerenciamento de ambientes virtuais.</w:t>
      </w:r>
    </w:p>
    <w:p w14:paraId="129C11C5" w14:textId="77777777" w:rsidR="00FD3C43" w:rsidRDefault="00000000">
      <w:pPr>
        <w:pStyle w:val="Ttulo1"/>
      </w:pPr>
      <w:r>
        <w:t>4. Estrutura de Diretórios</w:t>
      </w:r>
    </w:p>
    <w:p w14:paraId="08627568" w14:textId="77777777" w:rsidR="00FD3C43" w:rsidRDefault="00000000">
      <w:r>
        <w:t>A estrutura de diretórios foi organizada da seguinte forma:</w:t>
      </w:r>
    </w:p>
    <w:p w14:paraId="20D6AEF6" w14:textId="77777777" w:rsidR="00006F73" w:rsidRDefault="00000000">
      <w:r>
        <w:br/>
      </w:r>
      <w:proofErr w:type="spellStart"/>
      <w:r>
        <w:t>Meganium</w:t>
      </w:r>
      <w:proofErr w:type="spellEnd"/>
      <w:r>
        <w:t>-Sales-Analysis/</w:t>
      </w:r>
      <w:r>
        <w:br/>
        <w:t>├── data/</w:t>
      </w:r>
      <w:r>
        <w:br/>
        <w:t xml:space="preserve">│   ├── </w:t>
      </w:r>
      <w:proofErr w:type="spellStart"/>
      <w:r>
        <w:t>raw_data</w:t>
      </w:r>
      <w:proofErr w:type="spellEnd"/>
      <w:r>
        <w:t xml:space="preserve">/          # Dados </w:t>
      </w:r>
      <w:proofErr w:type="spellStart"/>
      <w:r>
        <w:t>brutos</w:t>
      </w:r>
      <w:proofErr w:type="spellEnd"/>
      <w:r>
        <w:t xml:space="preserve"> (CSVs)</w:t>
      </w:r>
      <w:r>
        <w:br/>
        <w:t xml:space="preserve">│   ├── </w:t>
      </w:r>
      <w:proofErr w:type="spellStart"/>
      <w:r>
        <w:t>processed_data</w:t>
      </w:r>
      <w:proofErr w:type="spellEnd"/>
      <w:r>
        <w:t xml:space="preserve">/    # Dados </w:t>
      </w:r>
      <w:proofErr w:type="spellStart"/>
      <w:r>
        <w:t>processados</w:t>
      </w:r>
      <w:proofErr w:type="spellEnd"/>
      <w:r>
        <w:br/>
        <w:t>├── scripts/</w:t>
      </w:r>
      <w:r>
        <w:br/>
        <w:t xml:space="preserve">│   ├── analysis.py        # Script principal de </w:t>
      </w:r>
      <w:proofErr w:type="spellStart"/>
      <w:r>
        <w:t>análise</w:t>
      </w:r>
      <w:proofErr w:type="spellEnd"/>
      <w:r>
        <w:br/>
        <w:t xml:space="preserve">│   ├── data_processing.py # Script de </w:t>
      </w:r>
      <w:proofErr w:type="spellStart"/>
      <w:r>
        <w:t>processamento</w:t>
      </w:r>
      <w:proofErr w:type="spellEnd"/>
      <w:r>
        <w:t xml:space="preserve"> de dados</w:t>
      </w:r>
      <w:r>
        <w:br/>
        <w:t xml:space="preserve">├── requirements.txt       # </w:t>
      </w:r>
      <w:proofErr w:type="spellStart"/>
      <w:r>
        <w:t>Dependências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br/>
        <w:t xml:space="preserve">├── README.md              # </w:t>
      </w:r>
      <w:proofErr w:type="spellStart"/>
      <w:r>
        <w:t>Documentação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br/>
        <w:t xml:space="preserve">├── docs/                  #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e </w:t>
      </w:r>
      <w:proofErr w:type="spellStart"/>
      <w:r>
        <w:t>relatórios</w:t>
      </w:r>
      <w:proofErr w:type="spellEnd"/>
    </w:p>
    <w:p w14:paraId="443ECB28" w14:textId="3579E86F" w:rsidR="00FD3C43" w:rsidRDefault="00000000">
      <w:r>
        <w:br/>
      </w:r>
      <w:r w:rsidR="00006F73" w:rsidRPr="00006F73">
        <w:drawing>
          <wp:inline distT="0" distB="0" distL="0" distR="0" wp14:anchorId="78424EAC" wp14:editId="4C7D1929">
            <wp:extent cx="548640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6E8" w14:textId="569485A7" w:rsidR="00006F73" w:rsidRDefault="00006F73">
      <w:r w:rsidRPr="00006F73">
        <w:drawing>
          <wp:inline distT="0" distB="0" distL="0" distR="0" wp14:anchorId="1AD82A3E" wp14:editId="250E6D0A">
            <wp:extent cx="5486400" cy="8324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9619" w14:textId="77777777" w:rsidR="00FD3C43" w:rsidRDefault="00000000">
      <w:pPr>
        <w:pStyle w:val="Ttulo1"/>
      </w:pPr>
      <w:r>
        <w:lastRenderedPageBreak/>
        <w:t>5. Fluxo de Processamento</w:t>
      </w:r>
    </w:p>
    <w:p w14:paraId="22FF0B62" w14:textId="77777777" w:rsidR="00FD3C43" w:rsidRDefault="00000000">
      <w:pPr>
        <w:pStyle w:val="Ttulo2"/>
      </w:pPr>
      <w:r>
        <w:t>5.1 Leitura e Consolidação dos Dados</w:t>
      </w:r>
    </w:p>
    <w:p w14:paraId="2D648153" w14:textId="77777777" w:rsidR="00FD3C43" w:rsidRDefault="00000000">
      <w:r>
        <w:t>Os dados brutos, em formato CSV, são carregados do diretório data/raw_data/ e unificados em um único DataFrame utilizando Pandas.</w:t>
      </w:r>
    </w:p>
    <w:p w14:paraId="03C21503" w14:textId="77777777" w:rsidR="00FD3C43" w:rsidRDefault="00000000">
      <w:pPr>
        <w:pStyle w:val="Ttulo2"/>
      </w:pPr>
      <w:r>
        <w:t>5.2 Limpeza e Transformação</w:t>
      </w:r>
    </w:p>
    <w:p w14:paraId="47ACCEFC" w14:textId="77777777" w:rsidR="00FD3C43" w:rsidRDefault="00000000">
      <w:r>
        <w:t>Durante o processo de transformação, as seguintes etapas são executadas:</w:t>
      </w:r>
      <w:r>
        <w:br/>
      </w:r>
      <w:r>
        <w:br/>
        <w:t>• Remoção de Duplicatas: Garantir que não existam registros duplicados nos dados.</w:t>
      </w:r>
      <w:r>
        <w:br/>
        <w:t>• Padronização de Colunas: Ajustar os nomes das colunas para um formato uniforme e compreensível.</w:t>
      </w:r>
      <w:r>
        <w:br/>
        <w:t>• Conversão de Formatos: Conversão de campos como datas e valores monetários para o formato apropriado.</w:t>
      </w:r>
    </w:p>
    <w:p w14:paraId="4B8D6A8B" w14:textId="77777777" w:rsidR="00FD3C43" w:rsidRDefault="00000000">
      <w:pPr>
        <w:pStyle w:val="Ttulo2"/>
      </w:pPr>
      <w:r>
        <w:t>5.3 Salvamento dos Dados Processados</w:t>
      </w:r>
    </w:p>
    <w:p w14:paraId="0B3D3DE7" w14:textId="77777777" w:rsidR="00FD3C43" w:rsidRDefault="00000000">
      <w:r>
        <w:t>Após a limpeza e transformação, os dados são salvos no arquivo sales_data_consolidated.csv no diretório data/processed_data/.</w:t>
      </w:r>
    </w:p>
    <w:p w14:paraId="477C6D82" w14:textId="77777777" w:rsidR="00FD3C43" w:rsidRDefault="00000000">
      <w:pPr>
        <w:pStyle w:val="Ttulo2"/>
      </w:pPr>
      <w:r>
        <w:t>5.4 Análise e Visualização</w:t>
      </w:r>
    </w:p>
    <w:p w14:paraId="0B81DC9C" w14:textId="77777777" w:rsidR="00FD3C43" w:rsidRDefault="00000000">
      <w:r>
        <w:t>A análise dos dados é feita por meio de gráficos gerados com Seaborn e Matplotlib, incluindo visualizações como:</w:t>
      </w:r>
      <w:r>
        <w:br/>
      </w:r>
      <w:r>
        <w:br/>
        <w:t>• Produtos mais vendidos.</w:t>
      </w:r>
      <w:r>
        <w:br/>
        <w:t>• Distribuição de vendas por país.</w:t>
      </w:r>
      <w:r>
        <w:br/>
        <w:t>• Tendências de preços.</w:t>
      </w:r>
    </w:p>
    <w:p w14:paraId="0FF911FC" w14:textId="77777777" w:rsidR="00FD3C43" w:rsidRDefault="00000000">
      <w:pPr>
        <w:pStyle w:val="Ttulo1"/>
      </w:pPr>
      <w:r>
        <w:t>6. Execução do Projeto</w:t>
      </w:r>
    </w:p>
    <w:p w14:paraId="6133A4B2" w14:textId="77777777" w:rsidR="00FD3C43" w:rsidRDefault="00000000">
      <w:pPr>
        <w:pStyle w:val="Ttulo2"/>
      </w:pPr>
      <w:r>
        <w:t>6.1 Configuração do Ambiente</w:t>
      </w:r>
    </w:p>
    <w:p w14:paraId="15422AB1" w14:textId="77777777" w:rsidR="00FD3C43" w:rsidRDefault="00000000">
      <w:r>
        <w:t>Para configurar o ambiente de desenvolvimento, execute os seguintes comandos no terminal:</w:t>
      </w:r>
      <w:r>
        <w:br/>
      </w:r>
      <w:r>
        <w:br/>
        <w:t>python -m venv venv</w:t>
      </w:r>
      <w:r>
        <w:br/>
        <w:t>source venv/bin/activate  # Linux/macOS</w:t>
      </w:r>
      <w:r>
        <w:br/>
        <w:t>venv\Scripts\activate     # Windows</w:t>
      </w:r>
      <w:r>
        <w:br/>
        <w:t>pip install -r requirements.txt</w:t>
      </w:r>
    </w:p>
    <w:p w14:paraId="266C7C9A" w14:textId="77777777" w:rsidR="00FD3C43" w:rsidRDefault="00000000">
      <w:pPr>
        <w:pStyle w:val="Ttulo2"/>
      </w:pPr>
      <w:r>
        <w:t>6.2 Rodar a Consolidação de Dados</w:t>
      </w:r>
    </w:p>
    <w:p w14:paraId="2AF4F18B" w14:textId="77777777" w:rsidR="00FD3C43" w:rsidRDefault="00000000">
      <w:r>
        <w:t>Para rodar o processo de consolidação de dados, execute o script:</w:t>
      </w:r>
      <w:r>
        <w:br/>
      </w:r>
      <w:r>
        <w:br/>
        <w:t>python scripts/data_processing.py</w:t>
      </w:r>
    </w:p>
    <w:p w14:paraId="11E333EC" w14:textId="77777777" w:rsidR="00FD3C43" w:rsidRDefault="00000000">
      <w:pPr>
        <w:pStyle w:val="Ttulo2"/>
      </w:pPr>
      <w:r>
        <w:lastRenderedPageBreak/>
        <w:t>6.3 Rodar a Análise e Geração de Gráficos</w:t>
      </w:r>
    </w:p>
    <w:p w14:paraId="544B90B7" w14:textId="77777777" w:rsidR="00FD3C43" w:rsidRDefault="00000000">
      <w:r>
        <w:t>Para rodar a análise e gerar os gráficos, execute:</w:t>
      </w:r>
      <w:r>
        <w:br/>
      </w:r>
      <w:r>
        <w:br/>
        <w:t>python scripts/analysis.py</w:t>
      </w:r>
    </w:p>
    <w:p w14:paraId="71FBAE38" w14:textId="77777777" w:rsidR="00FD3C43" w:rsidRDefault="00000000">
      <w:pPr>
        <w:pStyle w:val="Ttulo1"/>
      </w:pPr>
      <w:r>
        <w:t>7. Melhorias Futuras</w:t>
      </w:r>
    </w:p>
    <w:p w14:paraId="5F579034" w14:textId="77777777" w:rsidR="00FD3C43" w:rsidRDefault="00000000">
      <w:pPr>
        <w:pStyle w:val="Ttulo2"/>
      </w:pPr>
      <w:r>
        <w:t>7.1 Automação da Coleta de Dados</w:t>
      </w:r>
    </w:p>
    <w:p w14:paraId="3D441074" w14:textId="77777777" w:rsidR="00FD3C43" w:rsidRDefault="00000000">
      <w:r>
        <w:t>Automatizar a coleta de dados através de APIs fornecidas pelos marketplaces, permitindo uma atualização contínua e em tempo real dos dados.</w:t>
      </w:r>
    </w:p>
    <w:p w14:paraId="77380BC0" w14:textId="77777777" w:rsidR="00FD3C43" w:rsidRDefault="00000000">
      <w:pPr>
        <w:pStyle w:val="Ttulo2"/>
      </w:pPr>
      <w:r>
        <w:t>7.2 Armazenamento em Banco de Dados Relacional</w:t>
      </w:r>
    </w:p>
    <w:p w14:paraId="3C27CE3E" w14:textId="77777777" w:rsidR="00FD3C43" w:rsidRDefault="00000000">
      <w:r>
        <w:t>Implementar o uso de um banco de dados relacional como PostgreSQL, melhorando a escalabilidade e a performance no armazenamento dos dados processados.</w:t>
      </w:r>
    </w:p>
    <w:p w14:paraId="5E200659" w14:textId="77777777" w:rsidR="00FD3C43" w:rsidRDefault="00000000">
      <w:pPr>
        <w:pStyle w:val="Ttulo2"/>
      </w:pPr>
      <w:r>
        <w:t>7.3 Painel Interativo com Streamlit</w:t>
      </w:r>
    </w:p>
    <w:p w14:paraId="0DA07EC5" w14:textId="77777777" w:rsidR="00FD3C43" w:rsidRDefault="00000000">
      <w:r>
        <w:t>Desenvolver um painel interativo utilizando Streamlit para que os usuários possam visualizar e explorar os dados de forma dinâmica, sem a necessidade de rodar scripts manualmente.</w:t>
      </w:r>
    </w:p>
    <w:p w14:paraId="612BF766" w14:textId="77777777" w:rsidR="00FD3C43" w:rsidRDefault="00000000">
      <w:pPr>
        <w:pStyle w:val="Ttulo1"/>
      </w:pPr>
      <w:r>
        <w:t>8. Conclusão</w:t>
      </w:r>
    </w:p>
    <w:p w14:paraId="6EBEE7DB" w14:textId="77777777" w:rsidR="00FD3C43" w:rsidRDefault="00000000">
      <w:r>
        <w:t>O Meganium Sales Analysis é um projeto focado na análise e visualização de dados de vendas provenientes de marketplaces. Utilizando ferramentas poderosas como Pandas, Seaborn e Matplotlib, o projeto oferece insights valiosos sobre o comportamento de vendas, ajudando a melhorar a logística e a tomada de decisões estratégicas. As melhorias planejadas, como a automatização da coleta de dados e a integração com banco de dados, irão ampliar a funcionalidade e a escalabilidade do sistema.</w:t>
      </w:r>
    </w:p>
    <w:sectPr w:rsidR="00FD3C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91830">
    <w:abstractNumId w:val="8"/>
  </w:num>
  <w:num w:numId="2" w16cid:durableId="734548885">
    <w:abstractNumId w:val="6"/>
  </w:num>
  <w:num w:numId="3" w16cid:durableId="447118877">
    <w:abstractNumId w:val="5"/>
  </w:num>
  <w:num w:numId="4" w16cid:durableId="1324819503">
    <w:abstractNumId w:val="4"/>
  </w:num>
  <w:num w:numId="5" w16cid:durableId="29695773">
    <w:abstractNumId w:val="7"/>
  </w:num>
  <w:num w:numId="6" w16cid:durableId="1562641612">
    <w:abstractNumId w:val="3"/>
  </w:num>
  <w:num w:numId="7" w16cid:durableId="1246646519">
    <w:abstractNumId w:val="2"/>
  </w:num>
  <w:num w:numId="8" w16cid:durableId="215967828">
    <w:abstractNumId w:val="1"/>
  </w:num>
  <w:num w:numId="9" w16cid:durableId="146624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F73"/>
    <w:rsid w:val="00034616"/>
    <w:rsid w:val="0006063C"/>
    <w:rsid w:val="0015074B"/>
    <w:rsid w:val="0029639D"/>
    <w:rsid w:val="00326F90"/>
    <w:rsid w:val="004E1442"/>
    <w:rsid w:val="00AA1D8D"/>
    <w:rsid w:val="00B47730"/>
    <w:rsid w:val="00CB0664"/>
    <w:rsid w:val="00FC693F"/>
    <w:rsid w:val="00FD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AA03E9"/>
  <w14:defaultImageDpi w14:val="300"/>
  <w15:docId w15:val="{9167FF3E-C561-4E22-AE30-A74CAACB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YUDJI KONDO</cp:lastModifiedBy>
  <cp:revision>2</cp:revision>
  <dcterms:created xsi:type="dcterms:W3CDTF">2025-03-08T07:02:00Z</dcterms:created>
  <dcterms:modified xsi:type="dcterms:W3CDTF">2025-03-08T07:02:00Z</dcterms:modified>
  <cp:category/>
</cp:coreProperties>
</file>